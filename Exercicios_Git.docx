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2DF4C" w14:textId="77777777" w:rsidR="009D1F63" w:rsidRDefault="00000000">
      <w:pPr>
        <w:pStyle w:val="Ttulo1"/>
      </w:pPr>
      <w:r>
        <w:t>Exercícios Práticos de Git</w:t>
      </w:r>
    </w:p>
    <w:p w14:paraId="386D13DE" w14:textId="77777777" w:rsidR="009D1F63" w:rsidRDefault="00000000">
      <w:pPr>
        <w:pStyle w:val="Ttulo2"/>
      </w:pPr>
      <w:r>
        <w:t>📌 Exercício 1: Clonando um Repositório</w:t>
      </w:r>
    </w:p>
    <w:p w14:paraId="4B9FFA66" w14:textId="77777777" w:rsidR="009D1F63" w:rsidRDefault="00000000">
      <w:r>
        <w:t>Objetivo: Aprender a clonar um repositório remoto.</w:t>
      </w:r>
    </w:p>
    <w:p w14:paraId="5355F139" w14:textId="77777777" w:rsidR="009D1F63" w:rsidRDefault="00000000">
      <w:r>
        <w:t>1. Acesse o GitHub e encontre um repositório público (ou crie um repositório próprio).</w:t>
      </w:r>
    </w:p>
    <w:p w14:paraId="2313ED34" w14:textId="77777777" w:rsidR="009D1F63" w:rsidRDefault="00000000">
      <w:r>
        <w:t>2. Copie a URL do repositório remoto (HTTPS ou SSH).</w:t>
      </w:r>
    </w:p>
    <w:p w14:paraId="4E7FA108" w14:textId="77777777" w:rsidR="009D1F63" w:rsidRDefault="00000000">
      <w:r>
        <w:t>3. No terminal, navegue até o diretório onde deseja clonar o repositório.</w:t>
      </w:r>
    </w:p>
    <w:p w14:paraId="11519224" w14:textId="77777777" w:rsidR="009D1F63" w:rsidRDefault="00000000">
      <w:r>
        <w:t>4. Execute o comando:</w:t>
      </w:r>
    </w:p>
    <w:p w14:paraId="01602794" w14:textId="77777777" w:rsidR="009D1F63" w:rsidRDefault="00000000">
      <w:pPr>
        <w:pStyle w:val="Citao"/>
      </w:pPr>
      <w:r>
        <w:t xml:space="preserve">   git clone &lt;URL_DO_REPOSITORIO&gt;</w:t>
      </w:r>
    </w:p>
    <w:p w14:paraId="60DB0A97" w14:textId="51D1E3FA" w:rsidR="009D1F63" w:rsidRDefault="00000000">
      <w:r>
        <w:t>5. Verifique se o repositório foi clonado corretamente</w:t>
      </w:r>
      <w:r w:rsidR="00084936">
        <w:t>. Acesse a pasta local onde o respositório foi clonado e veja se os arquivos se encontram presents.</w:t>
      </w:r>
    </w:p>
    <w:p w14:paraId="47C4EC67" w14:textId="77777777" w:rsidR="00084936" w:rsidRDefault="00084936">
      <w:pPr>
        <w:pStyle w:val="Ttulo2"/>
      </w:pPr>
    </w:p>
    <w:p w14:paraId="1447D091" w14:textId="07D31478" w:rsidR="009D1F63" w:rsidRDefault="00000000">
      <w:pPr>
        <w:pStyle w:val="Ttulo2"/>
      </w:pPr>
      <w:r>
        <w:t>📌 Exercício 2: Adicionando e Comitando Arquivos</w:t>
      </w:r>
    </w:p>
    <w:p w14:paraId="2219068C" w14:textId="77777777" w:rsidR="009D1F63" w:rsidRDefault="00000000">
      <w:r>
        <w:t>Objetivo: Praticar os comandos add e commit.</w:t>
      </w:r>
    </w:p>
    <w:p w14:paraId="351CE15B" w14:textId="77777777" w:rsidR="009D1F63" w:rsidRDefault="00000000">
      <w:r>
        <w:t>1. No terminal, entre no diretório do repositório clonado.</w:t>
      </w:r>
    </w:p>
    <w:p w14:paraId="2FFE3840" w14:textId="77777777" w:rsidR="009D1F63" w:rsidRDefault="00000000">
      <w:r>
        <w:t>2. Crie um novo arquivo chamado meu_arquivo.txt:</w:t>
      </w:r>
    </w:p>
    <w:p w14:paraId="46C0C112" w14:textId="77777777" w:rsidR="009D1F63" w:rsidRDefault="00000000">
      <w:pPr>
        <w:pStyle w:val="Citao"/>
      </w:pPr>
      <w:r>
        <w:t xml:space="preserve">   echo "Meu primeiro commit no Git!" &gt; meu_arquivo.txt</w:t>
      </w:r>
    </w:p>
    <w:p w14:paraId="6BBBB6DD" w14:textId="77777777" w:rsidR="009D1F63" w:rsidRDefault="00000000">
      <w:r>
        <w:t>3. Verifique o status do repositório:</w:t>
      </w:r>
    </w:p>
    <w:p w14:paraId="1B6328A2" w14:textId="77777777" w:rsidR="009D1F63" w:rsidRDefault="00000000">
      <w:pPr>
        <w:pStyle w:val="Citao"/>
      </w:pPr>
      <w:r>
        <w:t xml:space="preserve">   git status</w:t>
      </w:r>
    </w:p>
    <w:p w14:paraId="461A9B81" w14:textId="77777777" w:rsidR="009D1F63" w:rsidRDefault="00000000">
      <w:r>
        <w:t>4. Adicione o arquivo ao staging area:</w:t>
      </w:r>
    </w:p>
    <w:p w14:paraId="05CC76BD" w14:textId="77777777" w:rsidR="009D1F63" w:rsidRDefault="00000000">
      <w:pPr>
        <w:pStyle w:val="Citao"/>
      </w:pPr>
      <w:r>
        <w:t xml:space="preserve">   git add meu_arquivo.txt</w:t>
      </w:r>
    </w:p>
    <w:p w14:paraId="0FF3E018" w14:textId="77777777" w:rsidR="009D1F63" w:rsidRDefault="00000000">
      <w:r>
        <w:t>5. Verifique novamente o status e perceba que o arquivo agora está preparado para commit.</w:t>
      </w:r>
    </w:p>
    <w:p w14:paraId="19E8AB5F" w14:textId="77777777" w:rsidR="009D1F63" w:rsidRDefault="00000000">
      <w:r>
        <w:t>6. Faça um commit com uma mensagem descritiva:</w:t>
      </w:r>
    </w:p>
    <w:p w14:paraId="0E032D43" w14:textId="77777777" w:rsidR="009D1F63" w:rsidRDefault="00000000">
      <w:pPr>
        <w:pStyle w:val="Citao"/>
      </w:pPr>
      <w:r>
        <w:t xml:space="preserve">   git commit -m "Adicionando meu primeiro arquivo"</w:t>
      </w:r>
    </w:p>
    <w:p w14:paraId="2AFD6819" w14:textId="77777777" w:rsidR="00084936" w:rsidRDefault="00084936" w:rsidP="00084936"/>
    <w:p w14:paraId="509B080D" w14:textId="77777777" w:rsidR="00084936" w:rsidRPr="00084936" w:rsidRDefault="00084936" w:rsidP="00084936"/>
    <w:p w14:paraId="6AE7C075" w14:textId="7C23DEBC" w:rsidR="009D1F63" w:rsidRDefault="00000000">
      <w:pPr>
        <w:pStyle w:val="Ttulo2"/>
      </w:pPr>
      <w:r>
        <w:lastRenderedPageBreak/>
        <w:t>📌 Exercício 3: Fazendo Push para um Repositório Remoto</w:t>
      </w:r>
    </w:p>
    <w:p w14:paraId="57CF3752" w14:textId="77777777" w:rsidR="009D1F63" w:rsidRDefault="00000000">
      <w:r>
        <w:t>Objetivo: Subir alterações locais para o repositório remoto.</w:t>
      </w:r>
    </w:p>
    <w:p w14:paraId="438A3781" w14:textId="77777777" w:rsidR="009D1F63" w:rsidRDefault="00000000">
      <w:r>
        <w:t>1. Verifique se há um repositório remoto configurado:</w:t>
      </w:r>
    </w:p>
    <w:p w14:paraId="28802D3A" w14:textId="77777777" w:rsidR="009D1F63" w:rsidRDefault="00000000">
      <w:pPr>
        <w:pStyle w:val="Citao"/>
      </w:pPr>
      <w:r>
        <w:t xml:space="preserve">   git remote -v</w:t>
      </w:r>
    </w:p>
    <w:p w14:paraId="5853C9FC" w14:textId="77777777" w:rsidR="009D1F63" w:rsidRDefault="00000000">
      <w:r>
        <w:t>2. Se ainda não houver um repositório remoto configurado, adicione um com:</w:t>
      </w:r>
    </w:p>
    <w:p w14:paraId="2178A011" w14:textId="77777777" w:rsidR="009D1F63" w:rsidRDefault="00000000">
      <w:pPr>
        <w:pStyle w:val="Citao"/>
      </w:pPr>
      <w:r>
        <w:t xml:space="preserve">   git remote add origin &lt;URL_DO_REPOSITORIO&gt;</w:t>
      </w:r>
    </w:p>
    <w:p w14:paraId="2BA165A6" w14:textId="77777777" w:rsidR="009D1F63" w:rsidRDefault="00000000">
      <w:r>
        <w:t>3. Envie as alterações para o repositório remoto:</w:t>
      </w:r>
    </w:p>
    <w:p w14:paraId="69C550FE" w14:textId="77777777" w:rsidR="009D1F63" w:rsidRDefault="00000000">
      <w:pPr>
        <w:pStyle w:val="Citao"/>
      </w:pPr>
      <w:r>
        <w:t xml:space="preserve">   git push origin main</w:t>
      </w:r>
    </w:p>
    <w:p w14:paraId="51C1093F" w14:textId="68B3808A" w:rsidR="009D1F63" w:rsidRDefault="00000000">
      <w:r>
        <w:t xml:space="preserve">   (Substitua 'main' pelo nome correto da sua branch </w:t>
      </w:r>
      <w:r w:rsidR="00084936">
        <w:t xml:space="preserve">principal, </w:t>
      </w:r>
      <w:r>
        <w:t>caso seja diferente.)</w:t>
      </w:r>
    </w:p>
    <w:p w14:paraId="758CA215" w14:textId="77777777" w:rsidR="009D1F63" w:rsidRDefault="00000000">
      <w:r>
        <w:t>4. Acesse o repositório no GitHub e verifique se o arquivo meu_arquivo.txt foi enviado corretamente.</w:t>
      </w:r>
    </w:p>
    <w:p w14:paraId="2F32E48F" w14:textId="77777777" w:rsidR="009D1F63" w:rsidRDefault="00000000">
      <w:pPr>
        <w:pStyle w:val="Ttulo2"/>
      </w:pPr>
      <w:r>
        <w:t>📌 Exercício 4: Alterando um Arquivo e Fazendo Novos Commits</w:t>
      </w:r>
    </w:p>
    <w:p w14:paraId="4E770F33" w14:textId="77777777" w:rsidR="009D1F63" w:rsidRDefault="00000000">
      <w:r>
        <w:t>Objetivo: Praticar alterações e novos commits.</w:t>
      </w:r>
    </w:p>
    <w:p w14:paraId="488EFBC8" w14:textId="77777777" w:rsidR="009D1F63" w:rsidRDefault="00000000">
      <w:r>
        <w:t>1. Edite o arquivo meu_arquivo.txt e adicione uma nova linha de texto.</w:t>
      </w:r>
    </w:p>
    <w:p w14:paraId="305E02D8" w14:textId="77777777" w:rsidR="009D1F63" w:rsidRDefault="00000000">
      <w:r>
        <w:t>2. Verifique as alterações no status do repositório:</w:t>
      </w:r>
    </w:p>
    <w:p w14:paraId="219FF47C" w14:textId="77777777" w:rsidR="009D1F63" w:rsidRDefault="00000000">
      <w:pPr>
        <w:pStyle w:val="Citao"/>
      </w:pPr>
      <w:r>
        <w:t xml:space="preserve">   git status</w:t>
      </w:r>
    </w:p>
    <w:p w14:paraId="1072EEA0" w14:textId="77777777" w:rsidR="009D1F63" w:rsidRDefault="00000000">
      <w:r>
        <w:t>3. Adicione as alterações ao staging area:</w:t>
      </w:r>
    </w:p>
    <w:p w14:paraId="24391EBC" w14:textId="77777777" w:rsidR="009D1F63" w:rsidRDefault="00000000">
      <w:pPr>
        <w:pStyle w:val="Citao"/>
      </w:pPr>
      <w:r>
        <w:t xml:space="preserve">   git add meu_arquivo.txt</w:t>
      </w:r>
    </w:p>
    <w:p w14:paraId="3E5CC506" w14:textId="77777777" w:rsidR="009D1F63" w:rsidRDefault="00000000">
      <w:r>
        <w:t>4. Faça um novo commit com uma mensagem clara:</w:t>
      </w:r>
    </w:p>
    <w:p w14:paraId="07FF4FE6" w14:textId="77777777" w:rsidR="009D1F63" w:rsidRDefault="00000000">
      <w:pPr>
        <w:pStyle w:val="Citao"/>
      </w:pPr>
      <w:r>
        <w:t xml:space="preserve">   git commit -m "Atualizando o arquivo meu_arquivo.txt"</w:t>
      </w:r>
    </w:p>
    <w:p w14:paraId="68A8E06D" w14:textId="77777777" w:rsidR="009D1F63" w:rsidRDefault="00000000">
      <w:r>
        <w:t>5. Envie novamente as mudanças para o repositório remoto:</w:t>
      </w:r>
    </w:p>
    <w:p w14:paraId="31B6A671" w14:textId="77777777" w:rsidR="009D1F63" w:rsidRDefault="00000000">
      <w:pPr>
        <w:pStyle w:val="Citao"/>
      </w:pPr>
      <w:r>
        <w:t xml:space="preserve">   git push origin main</w:t>
      </w:r>
    </w:p>
    <w:p w14:paraId="07153AF6" w14:textId="77777777" w:rsidR="008F28B7" w:rsidRDefault="008F28B7" w:rsidP="008F28B7"/>
    <w:p w14:paraId="5C287327" w14:textId="77777777" w:rsidR="008F28B7" w:rsidRDefault="008F28B7" w:rsidP="008F28B7"/>
    <w:p w14:paraId="3F59F777" w14:textId="77777777" w:rsidR="008F28B7" w:rsidRDefault="008F28B7" w:rsidP="008F28B7"/>
    <w:p w14:paraId="73F0D46F" w14:textId="77777777" w:rsidR="008F28B7" w:rsidRDefault="008F28B7" w:rsidP="008F28B7"/>
    <w:p w14:paraId="05991026" w14:textId="219F76D0" w:rsidR="008F28B7" w:rsidRDefault="008F28B7" w:rsidP="008F28B7">
      <w:pPr>
        <w:pStyle w:val="Ttulo2"/>
      </w:pPr>
      <w:r>
        <w:lastRenderedPageBreak/>
        <w:t xml:space="preserve">Exercício </w:t>
      </w:r>
      <w:r>
        <w:t>5</w:t>
      </w:r>
      <w:r>
        <w:t xml:space="preserve">: </w:t>
      </w:r>
      <w:r>
        <w:t>Realizando Pushs para um Repositório que já contém arquivos</w:t>
      </w:r>
    </w:p>
    <w:p w14:paraId="6C23EE74" w14:textId="6A62E126" w:rsidR="008F28B7" w:rsidRDefault="008F28B7" w:rsidP="008F28B7">
      <w:r>
        <w:t xml:space="preserve">Objetivo: Praticar </w:t>
      </w:r>
      <w:r>
        <w:t>o comando pull</w:t>
      </w:r>
      <w:r>
        <w:t>.</w:t>
      </w:r>
    </w:p>
    <w:p w14:paraId="397FB859" w14:textId="298A7441" w:rsidR="008F28B7" w:rsidRDefault="008F28B7" w:rsidP="008F28B7">
      <w:r>
        <w:t xml:space="preserve">1. </w:t>
      </w:r>
      <w:r>
        <w:t>Crie um novo repositório remote no github e inclua um arquivo READ.ME.</w:t>
      </w:r>
    </w:p>
    <w:p w14:paraId="73D010DC" w14:textId="5CDE859F" w:rsidR="008F28B7" w:rsidRDefault="008F28B7" w:rsidP="008F28B7">
      <w:r>
        <w:t xml:space="preserve">2. </w:t>
      </w:r>
      <w:r>
        <w:t>Crie uma pasta localmente e inicia o git dentro dela com o comando:</w:t>
      </w:r>
    </w:p>
    <w:p w14:paraId="1023C2A8" w14:textId="3785BF0D" w:rsidR="008F28B7" w:rsidRDefault="008F28B7" w:rsidP="008F28B7">
      <w:pPr>
        <w:pStyle w:val="Citao"/>
      </w:pPr>
      <w:r>
        <w:t xml:space="preserve">   git </w:t>
      </w:r>
      <w:r>
        <w:t>init</w:t>
      </w:r>
    </w:p>
    <w:p w14:paraId="46EF6EE3" w14:textId="3787944F" w:rsidR="008F28B7" w:rsidRDefault="008F28B7" w:rsidP="008F28B7">
      <w:r>
        <w:t xml:space="preserve">3. </w:t>
      </w:r>
      <w:r>
        <w:t>Inclua um arquivo de texto na pasta criada e a</w:t>
      </w:r>
      <w:r>
        <w:t>dicione as alterações ao staging area:</w:t>
      </w:r>
    </w:p>
    <w:p w14:paraId="6A7DDBB8" w14:textId="77777777" w:rsidR="008F28B7" w:rsidRDefault="008F28B7" w:rsidP="008F28B7">
      <w:pPr>
        <w:pStyle w:val="Citao"/>
      </w:pPr>
      <w:r>
        <w:t xml:space="preserve">   git add meu_arquivo.txt</w:t>
      </w:r>
    </w:p>
    <w:p w14:paraId="79631934" w14:textId="77777777" w:rsidR="008F28B7" w:rsidRDefault="008F28B7" w:rsidP="008F28B7">
      <w:r>
        <w:t>4. Faça um novo commit com uma mensagem clara:</w:t>
      </w:r>
    </w:p>
    <w:p w14:paraId="69CAC74A" w14:textId="5BC9CEF9" w:rsidR="008F28B7" w:rsidRDefault="008F28B7" w:rsidP="008F28B7">
      <w:pPr>
        <w:pStyle w:val="Citao"/>
      </w:pPr>
      <w:r>
        <w:t xml:space="preserve">   git commit -m "</w:t>
      </w:r>
      <w:r>
        <w:t>Enviando um arquivo ao repositorio remote que ja possui um arquivo</w:t>
      </w:r>
      <w:r>
        <w:t>"</w:t>
      </w:r>
    </w:p>
    <w:p w14:paraId="6F449C32" w14:textId="3F8463D0" w:rsidR="008F28B7" w:rsidRDefault="008F28B7" w:rsidP="008F28B7">
      <w:r>
        <w:t xml:space="preserve">5. </w:t>
      </w:r>
      <w:r>
        <w:t>Configure o repositório remoto:</w:t>
      </w:r>
    </w:p>
    <w:p w14:paraId="7C485F6F" w14:textId="0993BE02" w:rsidR="008F28B7" w:rsidRPr="00C261E8" w:rsidRDefault="00C261E8" w:rsidP="00C261E8">
      <w:pPr>
        <w:rPr>
          <w:i/>
          <w:iCs/>
        </w:rPr>
      </w:pPr>
      <w:r>
        <w:rPr>
          <w:i/>
          <w:iCs/>
        </w:rPr>
        <w:t xml:space="preserve">    </w:t>
      </w:r>
      <w:r w:rsidRPr="00C261E8">
        <w:rPr>
          <w:i/>
          <w:iCs/>
        </w:rPr>
        <w:t xml:space="preserve">git </w:t>
      </w:r>
      <w:r w:rsidRPr="00C261E8">
        <w:rPr>
          <w:i/>
          <w:iCs/>
        </w:rPr>
        <w:t>branch -M main</w:t>
      </w:r>
    </w:p>
    <w:p w14:paraId="00D0EFF7" w14:textId="03ECFC8A" w:rsidR="00C261E8" w:rsidRPr="00C261E8" w:rsidRDefault="00C261E8" w:rsidP="008F28B7">
      <w:pPr>
        <w:rPr>
          <w:i/>
          <w:iCs/>
        </w:rPr>
      </w:pPr>
      <w:r>
        <w:rPr>
          <w:i/>
          <w:iCs/>
        </w:rPr>
        <w:t xml:space="preserve">    </w:t>
      </w:r>
      <w:r w:rsidRPr="00C261E8">
        <w:rPr>
          <w:i/>
          <w:iCs/>
        </w:rPr>
        <w:t>git remote add origin &lt;URL_REPOSITORIO_REMOTO&gt;</w:t>
      </w:r>
    </w:p>
    <w:p w14:paraId="1DC0F75C" w14:textId="13323430" w:rsidR="00C261E8" w:rsidRDefault="00C261E8" w:rsidP="008F28B7">
      <w:r>
        <w:t>6. Faça um comando pull para agregar os arquivos do repositório remoto antes de enviar os seus arquivos com o comando push:</w:t>
      </w:r>
    </w:p>
    <w:p w14:paraId="4FFDC008" w14:textId="60896321" w:rsidR="00C261E8" w:rsidRDefault="00C261E8" w:rsidP="008F28B7">
      <w:pPr>
        <w:rPr>
          <w:i/>
          <w:iCs/>
        </w:rPr>
      </w:pPr>
      <w:r>
        <w:rPr>
          <w:i/>
          <w:iCs/>
        </w:rPr>
        <w:t xml:space="preserve">     </w:t>
      </w:r>
      <w:r w:rsidRPr="00C261E8">
        <w:rPr>
          <w:i/>
          <w:iCs/>
        </w:rPr>
        <w:t xml:space="preserve">git </w:t>
      </w:r>
      <w:r>
        <w:rPr>
          <w:i/>
          <w:iCs/>
        </w:rPr>
        <w:t>pull origin main --rebase</w:t>
      </w:r>
    </w:p>
    <w:p w14:paraId="0757E4B4" w14:textId="5895CF00" w:rsidR="00C261E8" w:rsidRDefault="00C261E8" w:rsidP="00C261E8">
      <w:r>
        <w:t>7</w:t>
      </w:r>
      <w:r>
        <w:t xml:space="preserve">. </w:t>
      </w:r>
      <w:r>
        <w:t>Faça o push para incluir todos os arquivos no repositório remoto:</w:t>
      </w:r>
    </w:p>
    <w:p w14:paraId="607B783A" w14:textId="4494EF44" w:rsidR="00C261E8" w:rsidRDefault="00C261E8" w:rsidP="008F28B7">
      <w:pPr>
        <w:rPr>
          <w:i/>
          <w:iCs/>
        </w:rPr>
      </w:pPr>
      <w:r>
        <w:rPr>
          <w:i/>
          <w:iCs/>
        </w:rPr>
        <w:t xml:space="preserve">      </w:t>
      </w:r>
      <w:r w:rsidRPr="00C261E8">
        <w:rPr>
          <w:i/>
          <w:iCs/>
        </w:rPr>
        <w:t>git push origin main</w:t>
      </w:r>
    </w:p>
    <w:p w14:paraId="489572C0" w14:textId="77777777" w:rsidR="00C261E8" w:rsidRDefault="00C261E8" w:rsidP="008F28B7"/>
    <w:p w14:paraId="4F608D36" w14:textId="77777777" w:rsidR="00C261E8" w:rsidRPr="008F28B7" w:rsidRDefault="00C261E8" w:rsidP="008F28B7"/>
    <w:p w14:paraId="5A839933" w14:textId="77777777" w:rsidR="008F28B7" w:rsidRPr="008F28B7" w:rsidRDefault="008F28B7" w:rsidP="008F28B7"/>
    <w:sectPr w:rsidR="008F28B7" w:rsidRPr="008F28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147196">
    <w:abstractNumId w:val="8"/>
  </w:num>
  <w:num w:numId="2" w16cid:durableId="1093017034">
    <w:abstractNumId w:val="6"/>
  </w:num>
  <w:num w:numId="3" w16cid:durableId="430667465">
    <w:abstractNumId w:val="5"/>
  </w:num>
  <w:num w:numId="4" w16cid:durableId="2127499728">
    <w:abstractNumId w:val="4"/>
  </w:num>
  <w:num w:numId="5" w16cid:durableId="2099250890">
    <w:abstractNumId w:val="7"/>
  </w:num>
  <w:num w:numId="6" w16cid:durableId="1806854139">
    <w:abstractNumId w:val="3"/>
  </w:num>
  <w:num w:numId="7" w16cid:durableId="1277842">
    <w:abstractNumId w:val="2"/>
  </w:num>
  <w:num w:numId="8" w16cid:durableId="1824009169">
    <w:abstractNumId w:val="1"/>
  </w:num>
  <w:num w:numId="9" w16cid:durableId="45560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936"/>
    <w:rsid w:val="0015074B"/>
    <w:rsid w:val="00232CFA"/>
    <w:rsid w:val="0029639D"/>
    <w:rsid w:val="00326F90"/>
    <w:rsid w:val="008F28B7"/>
    <w:rsid w:val="009D1F63"/>
    <w:rsid w:val="00AA1D8D"/>
    <w:rsid w:val="00B47730"/>
    <w:rsid w:val="00C261E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F7BF6B"/>
  <w14:defaultImageDpi w14:val="300"/>
  <w15:docId w15:val="{2A543971-054F-4F14-9801-53ED4F47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479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Evandro Ferraz</cp:lastModifiedBy>
  <cp:revision>2</cp:revision>
  <dcterms:created xsi:type="dcterms:W3CDTF">2013-12-23T23:15:00Z</dcterms:created>
  <dcterms:modified xsi:type="dcterms:W3CDTF">2025-03-07T12:24:00Z</dcterms:modified>
  <cp:category/>
</cp:coreProperties>
</file>